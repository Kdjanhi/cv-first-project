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620500" cy="2166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vprofilepi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0" cy="2166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Kimberly | 07523053549| msnhile@gmail.com</w:t>
      </w:r>
    </w:p>
    <w:p>
      <w:pPr>
        <w:pStyle w:val="Heading1"/>
      </w:pPr>
      <w:r>
        <w:t>About me</w:t>
      </w:r>
    </w:p>
    <w:p>
      <w:r>
        <w:t>Single mother of two. 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 Nails 2U </w:t>
      </w:r>
      <w:r>
        <w:t>2015-2019</w:t>
        <w:br/>
      </w:r>
      <w:r>
        <w:t>Sales and Marketing manager</w:t>
      </w:r>
    </w:p>
    <w:p>
      <w:r>
        <w:rPr>
          <w:b/>
        </w:rPr>
        <w:t xml:space="preserve">The Kicking Krab </w:t>
      </w:r>
      <w:r>
        <w:t>2018-2020-</w:t>
        <w:br/>
      </w:r>
      <w:r>
        <w:t>Founder CEO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 Python coder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